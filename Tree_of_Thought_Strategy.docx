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Tree of Thought (ToT) Strategy</w:t>
      </w:r>
    </w:p>
    <w:p>
      <w:pPr>
        <w:pStyle w:val="Heading1"/>
      </w:pPr>
      <w:r>
        <w:t>Introduction</w:t>
      </w:r>
    </w:p>
    <w:p>
      <w:r>
        <w:t>Tree of Thought (ToT) is a prompting strategy designed to improve the performance and reliability of large language models (LLMs) like GPT-4. Inspired by search algorithms, ToT constructs a tree of possible solutions, which allows the LLM to explore multiple thought processes and select the best one.</w:t>
      </w:r>
    </w:p>
    <w:p>
      <w:pPr>
        <w:pStyle w:val="Heading1"/>
      </w:pPr>
      <w:r>
        <w:t>Components of Tree of Thought</w:t>
      </w:r>
    </w:p>
    <w:p>
      <w:r>
        <w:t>Initial Prompt: The starting point that introduces the problem or task.</w:t>
        <w:br/>
        <w:t>Nodes: Each node represents a state or a step in the thought process.</w:t>
        <w:br/>
        <w:t>Edges: Connections between nodes that represent transitions from one thought to another.</w:t>
        <w:br/>
        <w:t>Tree Expansion: The process of exploring different branches of thought.</w:t>
        <w:br/>
        <w:t>Evaluation: Assessing the quality of nodes or paths to determine the best solution.</w:t>
      </w:r>
    </w:p>
    <w:p>
      <w:pPr>
        <w:pStyle w:val="Heading1"/>
      </w:pPr>
      <w:r>
        <w:t>Techniques for Implementing Tree of Thought</w:t>
      </w:r>
    </w:p>
    <w:p>
      <w:pPr>
        <w:pStyle w:val="Heading2"/>
      </w:pPr>
      <w:r>
        <w:t>Decompose the Problem</w:t>
      </w:r>
    </w:p>
    <w:p>
      <w:r>
        <w:t>Break down the problem into smaller, manageable sub-problems. This helps in systematically exploring different aspects of the problem.</w:t>
      </w:r>
    </w:p>
    <w:p>
      <w:r>
        <w:t>Example:</w:t>
        <w:br/>
        <w:t>Initial Prompt: How can we reduce global warming?</w:t>
        <w:br/>
        <w:br/>
        <w:t>Sub-Problems:</w:t>
        <w:br/>
        <w:t>- Reducing carbon emissions</w:t>
        <w:br/>
        <w:t>- Promoting renewable energy</w:t>
        <w:br/>
        <w:t>- Enhancing carbon capture technologies</w:t>
      </w:r>
    </w:p>
    <w:p>
      <w:pPr>
        <w:pStyle w:val="Heading2"/>
      </w:pPr>
      <w:r>
        <w:t>Generate Multiple Hypotheses</w:t>
      </w:r>
    </w:p>
    <w:p>
      <w:r>
        <w:t>For each sub-problem, generate multiple hypotheses or solutions. This creates the branches of the tree.</w:t>
      </w:r>
    </w:p>
    <w:p>
      <w:r>
        <w:t>Example:</w:t>
        <w:br/>
        <w:t>Sub-Problem: Reducing carbon emissions</w:t>
        <w:br/>
        <w:br/>
        <w:t>Hypotheses:</w:t>
        <w:br/>
        <w:t>- Implementing carbon taxes</w:t>
        <w:br/>
        <w:t>- Increasing fuel efficiency standards</w:t>
        <w:br/>
        <w:t>- Promoting public transportation</w:t>
      </w:r>
    </w:p>
    <w:p>
      <w:pPr>
        <w:pStyle w:val="Heading2"/>
      </w:pPr>
      <w:r>
        <w:t>Explore Branches</w:t>
      </w:r>
    </w:p>
    <w:p>
      <w:r>
        <w:t>Expand each hypothesis by exploring its implications, advantages, and disadvantages. This forms deeper levels of the tree.</w:t>
      </w:r>
    </w:p>
    <w:p>
      <w:r>
        <w:t>Example:</w:t>
        <w:br/>
        <w:t>Hypothesis: Implementing carbon taxes</w:t>
        <w:br/>
        <w:br/>
        <w:t>Exploration:</w:t>
        <w:br/>
        <w:t>- Economic impact on industries</w:t>
        <w:br/>
        <w:t>- Effectiveness in reducing emissions</w:t>
        <w:br/>
        <w:t>- Public acceptance and political feasibility</w:t>
      </w:r>
    </w:p>
    <w:p>
      <w:pPr>
        <w:pStyle w:val="Heading2"/>
      </w:pPr>
      <w:r>
        <w:t>Evaluate Nodes</w:t>
      </w:r>
    </w:p>
    <w:p>
      <w:r>
        <w:t>Evaluate the nodes based on specific criteria (e.g., feasibility, impact, cost). Prune branches that are less promising.</w:t>
      </w:r>
    </w:p>
    <w:p>
      <w:r>
        <w:t>Example:</w:t>
        <w:br/>
        <w:t>Criteria for Evaluation:</w:t>
        <w:br/>
        <w:t>- Feasibility: How easy is it to implement?</w:t>
        <w:br/>
        <w:t>- Impact: What is the potential reduction in emissions?</w:t>
        <w:br/>
        <w:t>- Cost: What are the economic implications?</w:t>
      </w:r>
    </w:p>
    <w:p>
      <w:pPr>
        <w:pStyle w:val="Heading2"/>
      </w:pPr>
      <w:r>
        <w:t>Iterate and Refine</w:t>
      </w:r>
    </w:p>
    <w:p>
      <w:r>
        <w:t>Iteratively refine the tree by expanding promising branches and pruning less effective ones. This process continues until a satisfactory solution is found.</w:t>
      </w:r>
    </w:p>
    <w:p>
      <w:r>
        <w:t>Example:</w:t>
        <w:br/>
        <w:t>Promising Branch: Increasing fuel efficiency standards</w:t>
        <w:br/>
        <w:br/>
        <w:t>Further Exploration:</w:t>
        <w:br/>
        <w:t>- Technological advancements in vehicle design</w:t>
        <w:br/>
        <w:t>- Regulatory policies</w:t>
        <w:br/>
        <w:t>- Incentives for manufacturers and consumers</w:t>
      </w:r>
    </w:p>
    <w:p>
      <w:pPr>
        <w:pStyle w:val="Heading2"/>
      </w:pPr>
      <w:r>
        <w:t>Combine Solutions</w:t>
      </w:r>
    </w:p>
    <w:p>
      <w:r>
        <w:t>Sometimes, the best solution might be a combination of multiple hypotheses. Integrate different branches to form a comprehensive solution.</w:t>
      </w:r>
    </w:p>
    <w:p>
      <w:r>
        <w:t>Example:</w:t>
        <w:br/>
        <w:t>Comprehensive Solution:</w:t>
        <w:br/>
        <w:t>- Implementing carbon taxes</w:t>
        <w:br/>
        <w:t>- Increasing fuel efficiency standards</w:t>
        <w:br/>
        <w:t>- Promoting public transportation</w:t>
      </w:r>
    </w:p>
    <w:p>
      <w:pPr>
        <w:pStyle w:val="Heading1"/>
      </w:pPr>
      <w:r>
        <w:t>Practical Implementation with an LLM</w:t>
      </w:r>
    </w:p>
    <w:p>
      <w:pPr>
        <w:pStyle w:val="Heading2"/>
      </w:pPr>
      <w:r>
        <w:t>Initial Prompt</w:t>
      </w:r>
    </w:p>
    <w:p>
      <w:r>
        <w:t>Start with a clear, concise problem statement.</w:t>
      </w:r>
    </w:p>
    <w:p>
      <w:r>
        <w:t>Example:</w:t>
        <w:br/>
        <w:t>Prompt: Develop a strategy to improve urban air quality.</w:t>
      </w:r>
    </w:p>
    <w:p>
      <w:pPr>
        <w:pStyle w:val="Heading2"/>
      </w:pPr>
      <w:r>
        <w:t>Generate Sub-Problems</w:t>
      </w:r>
    </w:p>
    <w:p>
      <w:r>
        <w:t>Ask the LLM to break down the problem into sub-problems.</w:t>
      </w:r>
    </w:p>
    <w:p>
      <w:r>
        <w:t>Example:</w:t>
        <w:br/>
        <w:t>Sub-Problem 1: Reducing vehicle emissions</w:t>
        <w:br/>
        <w:t>Sub-Problem 2: Increasing green spaces</w:t>
        <w:br/>
        <w:t>Sub-Problem 3: Regulating industrial emissions</w:t>
      </w:r>
    </w:p>
    <w:p>
      <w:pPr>
        <w:pStyle w:val="Heading2"/>
      </w:pPr>
      <w:r>
        <w:t>Explore Hypotheses</w:t>
      </w:r>
    </w:p>
    <w:p>
      <w:r>
        <w:t>For each sub-problem, ask the LLM to generate multiple hypotheses.</w:t>
      </w:r>
    </w:p>
    <w:p>
      <w:r>
        <w:t>Example:</w:t>
        <w:br/>
        <w:t>Prompt: Generate solutions for reducing vehicle emissions.</w:t>
        <w:br/>
        <w:br/>
        <w:t>Hypotheses:</w:t>
        <w:br/>
        <w:t>1. Promote electric vehicles</w:t>
        <w:br/>
        <w:t>2. Implement congestion pricing</w:t>
        <w:br/>
        <w:t>3. Enhance public transportation</w:t>
      </w:r>
    </w:p>
    <w:p>
      <w:pPr>
        <w:pStyle w:val="Heading2"/>
      </w:pPr>
      <w:r>
        <w:t>Evaluate and Expand</w:t>
      </w:r>
    </w:p>
    <w:p>
      <w:r>
        <w:t>Evaluate each hypothesis and expand promising ones.</w:t>
      </w:r>
    </w:p>
    <w:p>
      <w:r>
        <w:t>Example:</w:t>
        <w:br/>
        <w:t>Hypothesis: Promote electric vehicles</w:t>
        <w:br/>
        <w:br/>
        <w:t>Expansion:</w:t>
        <w:br/>
        <w:t>- Provide subsidies for electric vehicle purchases</w:t>
        <w:br/>
        <w:t>- Develop charging infrastructure</w:t>
        <w:br/>
        <w:t>- Implement stricter emissions standards for new vehicles</w:t>
      </w:r>
    </w:p>
    <w:p>
      <w:pPr>
        <w:pStyle w:val="Heading2"/>
      </w:pPr>
      <w:r>
        <w:t>Refine and Iterate</w:t>
      </w:r>
    </w:p>
    <w:p>
      <w:r>
        <w:t>Refine the solutions by iteratively expanding and evaluating the branches.</w:t>
      </w:r>
    </w:p>
    <w:p>
      <w:r>
        <w:t>Example:</w:t>
        <w:br/>
        <w:t>Refined Solution for Promoting Electric Vehicles:</w:t>
        <w:br/>
        <w:t>- Government incentives and subsidies</w:t>
        <w:br/>
        <w:t>- Partnerships with private companies for charging stations</w:t>
        <w:br/>
        <w:t>- Public awareness campaigns on the benefits of electric vehicles</w:t>
      </w:r>
    </w:p>
    <w:p>
      <w:pPr>
        <w:pStyle w:val="Heading1"/>
      </w:pPr>
      <w:r>
        <w:t>Benefits and Challenges</w:t>
      </w:r>
    </w:p>
    <w:p>
      <w:pPr>
        <w:pStyle w:val="Heading2"/>
      </w:pPr>
      <w:r>
        <w:t>Benefits</w:t>
      </w:r>
    </w:p>
    <w:p>
      <w:r>
        <w:t>Systematic Exploration: Ensures comprehensive exploration of the problem space.</w:t>
        <w:br/>
        <w:t>Improved Reliability: Reduces the risk of missing critical solutions or insights.</w:t>
        <w:br/>
        <w:t>Enhanced Creativity: Encourages the generation of diverse hypotheses and solutions.</w:t>
      </w:r>
    </w:p>
    <w:p>
      <w:pPr>
        <w:pStyle w:val="Heading2"/>
      </w:pPr>
      <w:r>
        <w:t>Challenges</w:t>
      </w:r>
    </w:p>
    <w:p>
      <w:r>
        <w:t>Complexity: Managing and evaluating a large number of branches can be complex.</w:t>
        <w:br/>
        <w:t>Resource Intensive: Requires significant computational resources for iterative exploration and evaluation.</w:t>
        <w:br/>
        <w:t>Scalability: Ensuring scalability for complex problems with many branches.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